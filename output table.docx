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var7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var8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-.69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.59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var7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.76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</w:tr>
    </w:tbl>
    <w:p>
      <w:r>
        <w:t xml:space="preserve">** </w:t>
      </w:r>
      <w:r>
        <w:rPr>
          <w:i/>
        </w:rPr>
        <w:t>p</w:t>
      </w:r>
      <w:r>
        <w:t xml:space="preserve"> &lt; 0.01</w:t>
      </w:r>
      <w:r>
        <w:br/>
      </w:r>
      <w:r>
        <w:t xml:space="preserve">* </w:t>
      </w:r>
      <w:r>
        <w:rPr>
          <w:i/>
        </w:rPr>
        <w:t>p</w:t>
      </w:r>
      <w:r>
        <w:t xml:space="preserve"> &lt; 0.05</w:t>
      </w:r>
    </w:p>
    <w:p>
      <w:r>
        <w:t>Correlation coefficient used: Spearman's rho</w:t>
      </w:r>
    </w:p>
    <w:p>
      <w:r>
        <w:t>Multiple tests correction applied to p values: Benjamini-Hochberg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