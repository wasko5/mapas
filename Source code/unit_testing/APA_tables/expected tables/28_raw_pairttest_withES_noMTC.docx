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Variable</w:t>
            </w:r>
          </w:p>
        </w:tc>
        <w:tc>
          <w:tcPr>
            <w:tcW w:type="auto" w:w="0"/>
            <w:gridSpan w:val="2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Time 1</w:t>
            </w:r>
          </w:p>
        </w:tc>
        <w:tc>
          <w:tcPr>
            <w:tcW w:type="auto" w:w="0"/>
            <w:gridSpan w:val="2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Time 2</w:t>
            </w:r>
          </w:p>
        </w:tc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df</w:t>
            </w:r>
          </w:p>
        </w:tc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t</w:t>
            </w:r>
          </w:p>
        </w:tc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Hedge's g</w:t>
            </w:r>
          </w:p>
        </w:tc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p</w:t>
            </w:r>
          </w:p>
        </w:tc>
      </w:tr>
      <w:tr>
        <w:tc>
          <w:tcPr>
            <w:tcW w:type="dxa" w:w="960"/>
            <w:vMerge/>
          </w:tcPr>
          <w:p/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M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SD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M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SD</w:t>
            </w:r>
          </w:p>
        </w:tc>
        <w:tc>
          <w:tcPr>
            <w:tcW w:type="dxa" w:w="960"/>
            <w:vMerge/>
          </w:tcPr>
          <w:p/>
        </w:tc>
        <w:tc>
          <w:tcPr>
            <w:tcW w:type="dxa" w:w="960"/>
            <w:vMerge/>
          </w:tcPr>
          <w:p/>
        </w:tc>
        <w:tc>
          <w:tcPr>
            <w:tcW w:type="dxa" w:w="960"/>
            <w:vMerge/>
          </w:tcPr>
          <w:p/>
        </w:tc>
        <w:tc>
          <w:tcPr>
            <w:tcW w:type="dxa" w:w="960"/>
            <w:vMerge/>
          </w:tcPr>
          <w:p/>
        </w:tc>
      </w:tr>
      <w:tr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Bar1 - Bar2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51.90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27.21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49.83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28.57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240.00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0.82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0.05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.411</w:t>
            </w:r>
          </w:p>
        </w:tc>
      </w:tr>
      <w:tr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Foo1 - Foo2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47.72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28.36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47.81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29.49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299.00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-0.04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-0.00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.969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