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Pearson Correlation</w:t>
      </w:r>
    </w:p>
    <w:p>
      <w:r>
        <w:t>Multiple tests correction applied to p values: Holm-Bonferroni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