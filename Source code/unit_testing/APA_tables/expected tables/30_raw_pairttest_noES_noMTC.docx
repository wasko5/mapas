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Time 1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Time 2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df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dxa" w:w="960"/>
            <w:vMerge/>
          </w:tcPr>
          <w:p/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Bar1 - Bar2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51.90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27.21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49.83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28.57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240.00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0.82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.411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Foo1 - Foo2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47.72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28.36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47.81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29.49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299.00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-0.04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.969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