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.09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</w:tbl>
    <w:p>
      <w:r>
        <w:t xml:space="preserve">** </w:t>
      </w:r>
      <w:r>
        <w:rPr>
          <w:i/>
        </w:rPr>
        <w:t>p</w:t>
      </w:r>
      <w:r>
        <w:t xml:space="preserve"> &lt; 0.01</w:t>
      </w:r>
      <w:r>
        <w:br/>
      </w:r>
      <w:r>
        <w:t xml:space="preserve">* </w:t>
      </w:r>
      <w:r>
        <w:rPr>
          <w:i/>
        </w:rPr>
        <w:t>p</w:t>
      </w:r>
      <w:r>
        <w:t xml:space="preserve"> &lt; 0.05</w:t>
      </w:r>
    </w:p>
    <w:p>
      <w:r>
        <w:t>Correlation Coefficient used: Kendall's tau_b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