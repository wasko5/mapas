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1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2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Hedge's g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Bar1 - Bar2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51.90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27.21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49.83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28.57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240.00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0.82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0.05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.823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Foo1 - Foo2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47.72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28.36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47.81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29.49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299.00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.969</w:t>
            </w:r>
          </w:p>
        </w:tc>
      </w:tr>
    </w:tbl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