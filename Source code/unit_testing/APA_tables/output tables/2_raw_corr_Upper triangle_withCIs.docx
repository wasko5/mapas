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top"/>
          </w:tcPr>
          <w:p>
            <w:pPr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[.19, .35]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[.12, .29]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[-.17, .01]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.12]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[.11, .28]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[.14, .31]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[.22, .38]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[.02, .19]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[.01, .19]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[.70, .78]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[-.73, -.64]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[.66, .75]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[.53, 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[-.18, -.00]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[-.10, .08]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dxa" w:w="576"/>
            <w:vMerge/>
            <w:tcBorders>
              <w:bottom w:sz="12" w:val="single" w:color="000000"/>
            </w:tcBorders>
          </w:tcPr>
          <w:p/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[.72, .80]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