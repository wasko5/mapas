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var8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-.75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.69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.60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-.13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.76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Pearson's r</w:t>
      </w:r>
    </w:p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