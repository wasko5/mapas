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Group1, n=260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Group2, n=202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960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95.55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2.16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75.48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6.57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460.00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46.15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38.53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1.50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36.36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2.86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460.00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10.52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0.86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0.10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0.79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0.11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460.00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7.28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&lt;.001</w:t>
            </w:r>
          </w:p>
        </w:tc>
      </w:tr>
    </w:tbl>
    <w:p>
      <w:r>
        <w:t>Multiple tests correction applied to p values: Benjamini-Yekutieli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