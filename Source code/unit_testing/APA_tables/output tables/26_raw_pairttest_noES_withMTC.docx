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Bar1 - Bar2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51.90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27.21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49.83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28.57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240.00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.823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Foo1 - Foo2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47.72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28.36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47.81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29.49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299.00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.969</w:t>
            </w:r>
          </w:p>
        </w:tc>
      </w:tr>
    </w:tbl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