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Variable</w:t>
            </w:r>
          </w:p>
        </w:tc>
        <w:tc>
          <w:tcPr>
            <w:tcW w:type="auto" w:w="0"/>
            <w:gridSpan w:val="2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All, n=99</w:t>
            </w:r>
          </w:p>
        </w:tc>
        <w:tc>
          <w:tcPr>
            <w:tcW w:type="auto" w:w="0"/>
            <w:gridSpan w:val="2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Group1, n=65</w:t>
            </w:r>
          </w:p>
        </w:tc>
        <w:tc>
          <w:tcPr>
            <w:tcW w:type="auto" w:w="0"/>
            <w:gridSpan w:val="2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Group2, n=34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df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t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p</w:t>
            </w:r>
          </w:p>
        </w:tc>
      </w:tr>
      <w:tr>
        <w:tc>
          <w:tcPr>
            <w:tcW w:type="dxa" w:w="785"/>
            <w:vMerge/>
          </w:tcPr>
          <w:p/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M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SD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M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SD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M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SD</w:t>
            </w:r>
          </w:p>
        </w:tc>
        <w:tc>
          <w:tcPr>
            <w:tcW w:type="dxa" w:w="785"/>
            <w:vMerge/>
          </w:tcPr>
          <w:p/>
        </w:tc>
        <w:tc>
          <w:tcPr>
            <w:tcW w:type="dxa" w:w="785"/>
            <w:vMerge/>
          </w:tcPr>
          <w:p/>
        </w:tc>
        <w:tc>
          <w:tcPr>
            <w:tcW w:type="dxa" w:w="785"/>
            <w:vMerge/>
          </w:tcPr>
          <w:p/>
        </w:tc>
      </w:tr>
      <w:tr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var1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88.79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10.66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95.89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2.33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75.21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6.11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38.07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19.02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&lt;.001</w:t>
            </w:r>
          </w:p>
        </w:tc>
      </w:tr>
      <w:tr>
        <w:tc>
          <w:tcPr>
            <w:tcW w:type="auto" w:w="0"/>
            <w:vAlign w:val="center"/>
          </w:tcPr>
          <w:p>
            <w:pPr>
              <w:jc w:val="center"/>
            </w:pPr>
            <w:r>
              <w:t>var2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38.20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1.93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38.83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1.39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37.00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2.26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46.40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4.32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&lt;.001</w:t>
            </w:r>
          </w:p>
        </w:tc>
      </w:tr>
      <w:tr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var3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30.35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9.93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31.78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9.78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27.62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9.77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97.00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2.01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.047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