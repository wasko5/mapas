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n=99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n=65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n=34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Cohen's d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88.79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10.66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95.89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2.33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6.11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38.07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19.02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4.03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1.93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38.83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37.00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2.26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46.40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4.32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0.92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30.35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9.93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31.78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27.62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9.77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97.00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2.01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0.43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.141</w:t>
            </w:r>
          </w:p>
        </w:tc>
      </w:tr>
    </w:tbl>
    <w:p>
      <w:r>
        <w:t>Multiple tests correction applied to p values: Bonferroni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