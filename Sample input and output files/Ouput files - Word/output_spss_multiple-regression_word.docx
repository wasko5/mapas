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-6.49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[-17.42, 4.43]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.622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[-0.03, 0.17]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.558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[-0.17, 0.67]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1.19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.622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[-0.11, 0.09]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.865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0.04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[-0.05, 0.13]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0.14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.830</w:t>
            </w:r>
          </w:p>
        </w:tc>
      </w:tr>
    </w:tbl>
    <w:p>
      <w:r>
        <w:t>R squared adjusted = X.XX</w:t>
      </w:r>
    </w:p>
    <w:p>
      <w:r>
        <w:t>Dependent Variable: var5</w:t>
      </w:r>
    </w:p>
    <w:p>
      <w:r>
        <w:t>Multiple tests correction applied to p values: Hommel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