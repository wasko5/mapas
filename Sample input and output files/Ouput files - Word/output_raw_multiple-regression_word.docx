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95% CI</w:t>
            </w:r>
          </w:p>
        </w:tc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beta</w:t>
            </w:r>
          </w:p>
        </w:tc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(Constant)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-6.49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[-17.42, 4.43]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-1.20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.238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0.07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[-0.03, 0.17]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0.25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1.34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.186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0.25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[-0.17, 0.67]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0.23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1.19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.241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-0.01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[-0.11, 0.09]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-0.03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-0.17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.865</w:t>
            </w:r>
          </w:p>
        </w:tc>
      </w:tr>
      <w:tr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var4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0.04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[-0.05, 0.13]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0.14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0.82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.415</w:t>
            </w:r>
          </w:p>
        </w:tc>
      </w:tr>
    </w:tbl>
    <w:p>
      <w:r>
        <w:t>R squared adjusted = 0.19</w:t>
      </w:r>
    </w:p>
    <w:p>
      <w:r>
        <w:t>Dependent Variable: var5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