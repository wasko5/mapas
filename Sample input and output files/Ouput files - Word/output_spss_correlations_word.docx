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var8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-.69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-.13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.77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Pearson Correlation</w:t>
      </w:r>
    </w:p>
    <w:p>
      <w:r>
        <w:t>Multiple tests correction applied to p values: Benjamini-Yekutieli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