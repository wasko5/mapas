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Time 1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Time 2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df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Hedge's g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dxa" w:w="960"/>
            <w:vMerge/>
          </w:tcPr>
          <w:p/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Bar1 - Bar2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51.19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27.16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49.31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28.33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299.00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0.84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0.05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.783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Foo1 - Foo2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47.72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28.36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47.81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29.49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299.00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-0.04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-0.00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1.00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Baz1 - Baz2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49.83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29.17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52.53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29.70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299.00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-1.10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-0.06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.611</w:t>
            </w:r>
          </w:p>
        </w:tc>
      </w:tr>
    </w:tbl>
    <w:p>
      <w:r>
        <w:t>Multiple tests correction applied to p values: Sidak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