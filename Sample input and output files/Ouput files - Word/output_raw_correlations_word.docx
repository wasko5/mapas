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top"/>
          </w:tcPr>
          <w:p>
            <w:pPr>
              <w:jc w:val="center"/>
            </w:pPr>
            <w:r>
              <w:rPr>
                <w:i/>
              </w:rPr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var7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var8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dxa" w:w="576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[.25, .41]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[.19, .35]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[.12, .29]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[.25, .41]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[-.17, .01]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.10]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[-.06, .12]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dxa" w:w="576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[.11, .28]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[.14, .31]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[.22, .38]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[-.09, .09]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[-.06, .11]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[.02, .19]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-.69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dxa" w:w="576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[.01, .19]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[.70, .78]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[-.73, -.64]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.11]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[-.09, .09]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.59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dxa" w:w="576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[.66, .75]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[.53, .64]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[-.02, .16]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.10]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dxa" w:w="576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[-.18, -.00]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[-.02, .16]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.11]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dxa" w:w="576"/>
            <w:vMerge/>
          </w:tcPr>
          <w:p/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[-.07, .10]</w:t>
            </w:r>
          </w:p>
        </w:tc>
        <w:tc>
          <w:tcPr>
            <w:tcW w:type="auto" w:w="0"/>
            <w:gridSpan w:val="2"/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[-.10, .08]</w:t>
            </w:r>
          </w:p>
        </w:tc>
      </w:tr>
      <w:tr>
        <w:tc>
          <w:tcPr>
            <w:tcW w:type="auto" w:w="0"/>
            <w:vMerge w:val="restart"/>
          </w:tcPr>
          <w:p>
            <w:pPr>
              <w:jc w:val="center"/>
            </w:pPr>
            <w:r>
              <w:rPr>
                <w:i/>
              </w:rPr>
              <w:t>var7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</w:tr>
      <w:tr>
        <w:tc>
          <w:tcPr>
            <w:tcW w:type="dxa" w:w="576"/>
            <w:vMerge/>
            <w:tcBorders>
              <w:bottom w:sz="12" w:val="single" w:color="000000"/>
            </w:tcBorders>
          </w:tcPr>
          <w:p/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</w:p>
        </w:tc>
        <w:tc>
          <w:tcPr>
            <w:tcW w:type="auto" w:w="0"/>
            <w:gridSpan w:val="2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</w:pPr>
            <w:r>
              <w:rPr>
                <w:sz w:val="18"/>
              </w:rPr>
              <w:t>[.72, .80]</w:t>
            </w:r>
          </w:p>
        </w:tc>
      </w:tr>
    </w:tbl>
    <w:p>
      <w:r>
        <w:t xml:space="preserve">** </w:t>
      </w:r>
      <w:r>
        <w:rPr>
          <w:i/>
        </w:rPr>
        <w:t>p</w:t>
      </w:r>
      <w:r>
        <w:t xml:space="preserve"> &lt; 0.01</w:t>
      </w:r>
      <w:r>
        <w:br/>
      </w:r>
      <w:r>
        <w:t xml:space="preserve">* </w:t>
      </w:r>
      <w:r>
        <w:rPr>
          <w:i/>
        </w:rPr>
        <w:t>p</w:t>
      </w:r>
      <w:r>
        <w:t xml:space="preserve"> &lt; 0.05</w:t>
      </w:r>
    </w:p>
    <w:p>
      <w:r>
        <w:t>Correlation coefficient used: Spearman's rho</w:t>
      </w:r>
    </w:p>
    <w:p>
      <w:r>
        <w:t>Multiple tests correction applied to p values: Holm-Bonferroni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