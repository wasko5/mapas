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1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2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Hedge's g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Before - After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14.00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0.45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0.09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.660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Before2 - After2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14.00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0.45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0.09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.660</w:t>
            </w:r>
          </w:p>
        </w:tc>
      </w:tr>
    </w:tbl>
    <w:p>
      <w:r>
        <w:t>Means and Standard Deviations cannot be read from the SPSS table. Please add them yourself or remove those columns if they are not needed.</w:t>
      </w:r>
    </w:p>
    <w:p>
      <w:r>
        <w:t>Multiple tests correction applied to p values: Simes-Hochberg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