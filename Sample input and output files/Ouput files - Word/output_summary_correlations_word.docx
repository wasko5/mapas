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auto" w:w="0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var3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var1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var4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var2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var6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var5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var7</w:t>
            </w:r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-.01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var4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-.12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.42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-.02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.41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.33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var6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.57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.31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.70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.25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var5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-.67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.31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.78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.24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.16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var7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.08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.11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.09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.10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.04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</w:tr>
      <w:tr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var8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.01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.08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.08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.15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.07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.03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.75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</w:tr>
    </w:tbl>
    <w:p>
      <w:r>
        <w:t xml:space="preserve">** </w:t>
      </w:r>
      <w:r>
        <w:rPr>
          <w:i/>
        </w:rPr>
        <w:t>p</w:t>
      </w:r>
      <w:r>
        <w:t xml:space="preserve"> &lt; 0.01</w:t>
      </w:r>
      <w:r>
        <w:br/>
      </w:r>
      <w:r>
        <w:t xml:space="preserve">* </w:t>
      </w:r>
      <w:r>
        <w:rPr>
          <w:i/>
        </w:rPr>
        <w:t>p</w:t>
      </w:r>
      <w:r>
        <w:t xml:space="preserve"> &lt; 0.05</w:t>
      </w:r>
    </w:p>
    <w:p>
      <w:r>
        <w:t>Multiple tests correction applied to p values: Benjamini-Hochberg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