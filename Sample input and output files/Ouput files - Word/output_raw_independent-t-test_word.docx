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All, n=300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Group1, n=172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Group2, n=128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Hedge's g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86.99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10.90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95.47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2.24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75.60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6.72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148.20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32.14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3.74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37.60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2.34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38.56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1.51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36.30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2.61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189.35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8.75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1.02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0.87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0.90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0.83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298.00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7.62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0.89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0.78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0.81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0.73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298.00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7.98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0.93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2.04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0.75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2.34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0.71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1.64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0.60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293.48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9.14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1.06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-0.21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-0.22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-0.19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295.61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-1.41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-0.16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.583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30.64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10.36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30.87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10.13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30.34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10.70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298.00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0.44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1.00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55.59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12.31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56.34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11.37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54.59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13.45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298.00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1.22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0.14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.698</w:t>
            </w:r>
          </w:p>
        </w:tc>
      </w:tr>
    </w:tbl>
    <w:p>
      <w:r>
        <w:t>Multiple tests correction applied to p values: Benjamini-Yekutieli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