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95% CI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beta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pvalues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(Constant)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-7.12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[, 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-1.29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.205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0.08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[, 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1.59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.119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[, 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1.21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.232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0.03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[, 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0.10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0.71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.480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var4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-0.00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[, ]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-0.01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-0.03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.975</w:t>
            </w:r>
          </w:p>
        </w:tc>
      </w:tr>
    </w:tbl>
    <w:p>
      <w:r>
        <w:t>R squared adjusted = X.XX</w:t>
      </w:r>
    </w:p>
    <w:p>
      <w:r>
        <w:t>Dependent Variable: var5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