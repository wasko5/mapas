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>
        <w:tc>
          <w:tcPr>
            <w:tcW w:type="auto" w:w="0"/>
            <w:tcBorders>
              <w:top w:sz="12" w:val="single" w:color="000000"/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  <w:jc w:val="center"/>
            </w:pPr>
            <w:r>
              <w:rPr>
                <w:i/>
              </w:rPr>
            </w:r>
          </w:p>
        </w:tc>
        <w:tc>
          <w:tcPr>
            <w:tcW w:type="auto" w:w="0"/>
            <w:gridSpan w:val="2"/>
            <w:tcBorders>
              <w:top w:sz="12" w:val="single" w:color="000000"/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  <w:jc w:val="center"/>
            </w:pPr>
            <w:r>
              <w:rPr>
                <w:i/>
              </w:rPr>
              <w:t>var2</w:t>
            </w:r>
          </w:p>
        </w:tc>
        <w:tc>
          <w:tcPr>
            <w:tcW w:type="auto" w:w="0"/>
            <w:gridSpan w:val="2"/>
            <w:tcBorders>
              <w:top w:sz="12" w:val="single" w:color="000000"/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  <w:jc w:val="center"/>
            </w:pPr>
            <w:r>
              <w:rPr>
                <w:i/>
              </w:rPr>
              <w:t>var3</w:t>
            </w:r>
          </w:p>
        </w:tc>
        <w:tc>
          <w:tcPr>
            <w:tcW w:type="auto" w:w="0"/>
            <w:gridSpan w:val="2"/>
            <w:tcBorders>
              <w:top w:sz="12" w:val="single" w:color="000000"/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  <w:jc w:val="center"/>
            </w:pPr>
            <w:r>
              <w:rPr>
                <w:i/>
              </w:rPr>
              <w:t>var4</w:t>
            </w:r>
          </w:p>
        </w:tc>
        <w:tc>
          <w:tcPr>
            <w:tcW w:type="auto" w:w="0"/>
            <w:gridSpan w:val="2"/>
            <w:tcBorders>
              <w:top w:sz="12" w:val="single" w:color="000000"/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  <w:jc w:val="center"/>
            </w:pPr>
            <w:r>
              <w:rPr>
                <w:i/>
              </w:rPr>
              <w:t>var5</w:t>
            </w:r>
          </w:p>
        </w:tc>
        <w:tc>
          <w:tcPr>
            <w:tcW w:type="auto" w:w="0"/>
            <w:gridSpan w:val="2"/>
            <w:tcBorders>
              <w:top w:sz="12" w:val="single" w:color="000000"/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  <w:jc w:val="center"/>
            </w:pPr>
            <w:r>
              <w:rPr>
                <w:i/>
              </w:rPr>
              <w:t>var6</w:t>
            </w:r>
          </w:p>
        </w:tc>
        <w:tc>
          <w:tcPr>
            <w:tcW w:type="auto" w:w="0"/>
            <w:gridSpan w:val="2"/>
            <w:tcBorders>
              <w:top w:sz="12" w:val="single" w:color="000000"/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  <w:jc w:val="center"/>
            </w:pPr>
            <w:r>
              <w:rPr>
                <w:i/>
              </w:rPr>
              <w:t>var7</w:t>
            </w:r>
          </w:p>
        </w:tc>
        <w:tc>
          <w:tcPr>
            <w:tcW w:type="auto" w:w="0"/>
            <w:gridSpan w:val="2"/>
            <w:tcBorders>
              <w:top w:sz="12" w:val="single" w:color="000000"/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  <w:jc w:val="center"/>
            </w:pPr>
            <w:r>
              <w:rPr>
                <w:i/>
              </w:rPr>
              <w:t>var8</w:t>
            </w:r>
          </w:p>
        </w:tc>
      </w:tr>
      <w:tr>
        <w:tc>
          <w:tcPr>
            <w:tcW w:type="auto" w:w="0"/>
            <w:vAlign w:val="center"/>
          </w:tcPr>
          <w:p>
            <w:pPr>
              <w:spacing w:after="0" w:before="0" w:line="240" w:lineRule="auto"/>
              <w:jc w:val="center"/>
            </w:pPr>
            <w:r>
              <w:rPr>
                <w:i/>
              </w:rPr>
              <w:t>var1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.41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>
              <w:t>**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-.01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/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.42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>
              <w:t>**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.31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>
              <w:t>**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.31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>
              <w:t>**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.08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>
              <w:t>*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.08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>
              <w:t>*</w:t>
            </w:r>
          </w:p>
        </w:tc>
      </w:tr>
      <w:tr>
        <w:tc>
          <w:tcPr>
            <w:tcW w:type="auto" w:w="0"/>
            <w:vAlign w:val="center"/>
          </w:tcPr>
          <w:p>
            <w:pPr>
              <w:spacing w:after="0" w:before="0" w:line="240" w:lineRule="auto"/>
              <w:jc w:val="center"/>
            </w:pPr>
            <w:r>
              <w:rPr>
                <w:i/>
              </w:rPr>
              <w:t>var2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-.02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/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.33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>
              <w:t>**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.24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>
              <w:t>**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.25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>
              <w:t>**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.09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>
              <w:t>*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.15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>
              <w:t>**</w:t>
            </w:r>
          </w:p>
        </w:tc>
      </w:tr>
      <w:tr>
        <w:tc>
          <w:tcPr>
            <w:tcW w:type="auto" w:w="0"/>
            <w:vAlign w:val="center"/>
          </w:tcPr>
          <w:p>
            <w:pPr>
              <w:spacing w:after="0" w:before="0" w:line="240" w:lineRule="auto"/>
              <w:jc w:val="center"/>
            </w:pPr>
            <w:r>
              <w:rPr>
                <w:i/>
              </w:rPr>
              <w:t>var3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-.12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>
              <w:t>**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-.67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>
              <w:t>**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.57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>
              <w:t>**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.03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/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.01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/>
          </w:p>
        </w:tc>
      </w:tr>
      <w:tr>
        <w:tc>
          <w:tcPr>
            <w:tcW w:type="auto" w:w="0"/>
            <w:vAlign w:val="center"/>
          </w:tcPr>
          <w:p>
            <w:pPr>
              <w:spacing w:after="0" w:before="0" w:line="240" w:lineRule="auto"/>
              <w:jc w:val="center"/>
            </w:pPr>
            <w:r>
              <w:rPr>
                <w:i/>
              </w:rPr>
              <w:t>var4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.78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>
              <w:t>**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.70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>
              <w:t>**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.11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>
              <w:t>*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.08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>
              <w:t>*</w:t>
            </w:r>
          </w:p>
        </w:tc>
      </w:tr>
      <w:tr>
        <w:tc>
          <w:tcPr>
            <w:tcW w:type="auto" w:w="0"/>
            <w:vAlign w:val="center"/>
          </w:tcPr>
          <w:p>
            <w:pPr>
              <w:spacing w:after="0" w:before="0" w:line="240" w:lineRule="auto"/>
              <w:jc w:val="center"/>
            </w:pPr>
            <w:r>
              <w:rPr>
                <w:i/>
              </w:rPr>
              <w:t>var5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.16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>
              <w:t>**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.04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/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.03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/>
          </w:p>
        </w:tc>
      </w:tr>
      <w:tr>
        <w:tc>
          <w:tcPr>
            <w:tcW w:type="auto" w:w="0"/>
            <w:vAlign w:val="center"/>
          </w:tcPr>
          <w:p>
            <w:pPr>
              <w:spacing w:after="0" w:before="0" w:line="240" w:lineRule="auto"/>
              <w:jc w:val="center"/>
            </w:pPr>
            <w:r>
              <w:rPr>
                <w:i/>
              </w:rPr>
              <w:t>var6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.10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>
              <w:t>*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.07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/>
          </w:p>
        </w:tc>
      </w:tr>
      <w:tr>
        <w:tc>
          <w:tcPr>
            <w:tcW w:type="auto" w:w="0"/>
            <w:tcBorders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  <w:jc w:val="center"/>
            </w:pPr>
            <w:r>
              <w:rPr>
                <w:i/>
              </w:rPr>
              <w:t>var7</w:t>
            </w:r>
          </w:p>
        </w:tc>
        <w:tc>
          <w:tcPr>
            <w:tcW w:type="auto" w:w="0"/>
            <w:tcBorders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</w:p>
        </w:tc>
        <w:tc>
          <w:tcPr>
            <w:tcW w:type="auto" w:w="0"/>
            <w:tcBorders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</w:p>
        </w:tc>
        <w:tc>
          <w:tcPr>
            <w:tcW w:type="auto" w:w="0"/>
            <w:tcBorders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</w:p>
        </w:tc>
        <w:tc>
          <w:tcPr>
            <w:tcW w:type="auto" w:w="0"/>
            <w:tcBorders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</w:p>
        </w:tc>
        <w:tc>
          <w:tcPr>
            <w:tcW w:type="auto" w:w="0"/>
            <w:tcBorders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</w:p>
        </w:tc>
        <w:tc>
          <w:tcPr>
            <w:tcW w:type="auto" w:w="0"/>
            <w:tcBorders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</w:p>
        </w:tc>
        <w:tc>
          <w:tcPr>
            <w:tcW w:type="auto" w:w="0"/>
            <w:tcBorders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</w:p>
        </w:tc>
        <w:tc>
          <w:tcPr>
            <w:tcW w:type="auto" w:w="0"/>
            <w:tcBorders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</w:p>
        </w:tc>
        <w:tc>
          <w:tcPr>
            <w:tcW w:type="auto" w:w="0"/>
            <w:tcBorders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</w:p>
        </w:tc>
        <w:tc>
          <w:tcPr>
            <w:tcW w:type="auto" w:w="0"/>
            <w:tcBorders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</w:p>
        </w:tc>
        <w:tc>
          <w:tcPr>
            <w:tcW w:type="auto" w:w="0"/>
            <w:tcBorders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</w:p>
        </w:tc>
        <w:tc>
          <w:tcPr>
            <w:tcW w:type="auto" w:w="0"/>
            <w:tcBorders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</w:p>
        </w:tc>
        <w:tc>
          <w:tcPr>
            <w:tcW w:type="auto" w:w="0"/>
            <w:tcBorders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.75</w:t>
            </w:r>
          </w:p>
        </w:tc>
        <w:tc>
          <w:tcPr>
            <w:tcW w:type="auto" w:w="0"/>
            <w:tcBorders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>
              <w:t>**</w:t>
            </w:r>
          </w:p>
        </w:tc>
      </w:tr>
    </w:tbl>
    <w:p>
      <w:r>
        <w:t xml:space="preserve">** </w:t>
      </w:r>
      <w:r>
        <w:rPr>
          <w:i/>
        </w:rPr>
        <w:t>p</w:t>
      </w:r>
      <w:r>
        <w:t xml:space="preserve"> &lt; 0.01</w:t>
      </w:r>
      <w:r>
        <w:br/>
      </w:r>
      <w:r>
        <w:t xml:space="preserve">* </w:t>
      </w:r>
      <w:r>
        <w:rPr>
          <w:i/>
        </w:rPr>
        <w:t>p</w:t>
      </w:r>
      <w:r>
        <w:t xml:space="preserve"> &lt; 0.05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