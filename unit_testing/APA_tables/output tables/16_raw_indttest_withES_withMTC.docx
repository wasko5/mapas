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Variable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All, n=99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Group1, n=65</w:t>
            </w:r>
          </w:p>
        </w:tc>
        <w:tc>
          <w:tcPr>
            <w:tcW w:type="auto" w:w="0"/>
            <w:gridSpan w:val="2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Group2, n=34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df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Hedge's g</w:t>
            </w:r>
          </w:p>
        </w:tc>
        <w:tc>
          <w:tcPr>
            <w:tcW w:type="auto" w:w="0"/>
            <w:vMerge w:val="restart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p</w:t>
            </w:r>
          </w:p>
        </w:tc>
      </w:tr>
      <w:tr>
        <w:tc>
          <w:tcPr>
            <w:tcW w:type="dxa" w:w="785"/>
            <w:vMerge/>
          </w:tcPr>
          <w:p/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M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rPr>
                <w:i/>
              </w:rPr>
              <w:t>SD</w:t>
            </w:r>
          </w:p>
        </w:tc>
        <w:tc>
          <w:tcPr>
            <w:tcW w:type="dxa" w:w="785"/>
            <w:vMerge/>
          </w:tcPr>
          <w:p/>
        </w:tc>
        <w:tc>
          <w:tcPr>
            <w:tcW w:type="dxa" w:w="785"/>
            <w:vMerge/>
          </w:tcPr>
          <w:p/>
        </w:tc>
        <w:tc>
          <w:tcPr>
            <w:tcW w:type="dxa" w:w="785"/>
            <w:vMerge/>
          </w:tcPr>
          <w:p/>
        </w:tc>
        <w:tc>
          <w:tcPr>
            <w:tcW w:type="dxa" w:w="785"/>
            <w:vMerge/>
          </w:tcPr>
          <w:p/>
        </w:tc>
      </w:tr>
      <w:tr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var1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88.79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10.66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95.89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2.33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75.21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6.11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38.07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19.02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3.99</w:t>
            </w:r>
          </w:p>
        </w:tc>
        <w:tc>
          <w:tcPr>
            <w:tcW w:type="auto" w:w="0"/>
            <w:vAlign w:val="center"/>
            <w:tcBorders>
              <w:top w:sz="12" w:val="single" w:color="000000"/>
            </w:tcBorders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38.20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1.93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38.83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1.39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37.00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2.26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46.40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4.32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0.91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&lt;.001</w:t>
            </w:r>
          </w:p>
        </w:tc>
      </w:tr>
      <w:tr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var3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30.35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9.93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31.78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9.78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27.62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9.77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97.00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2.01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0.42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.047</w:t>
            </w:r>
          </w:p>
        </w:tc>
      </w:tr>
    </w:tbl>
    <w:p>
      <w:r>
        <w:t>Multiple tests correction applied to p values: Benjamini-Hochberg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