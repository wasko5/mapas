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Pearson Correlation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