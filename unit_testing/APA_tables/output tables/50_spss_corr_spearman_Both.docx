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Spearman's rho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