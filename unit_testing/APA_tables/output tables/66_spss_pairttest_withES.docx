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1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Cohen's d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Bar1 - Bar2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188.00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0.58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0.12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.565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Foo1 - Foo2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235.00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-0.46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-0.10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.646</w:t>
            </w:r>
          </w:p>
        </w:tc>
      </w:tr>
    </w:tbl>
    <w:p>
      <w:r>
        <w:t>Means and Standard Deviations cannot be read from the SPSS table. Please add them yourself or remove those columns if they are not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